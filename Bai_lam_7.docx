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tập: Chuyển đổi hệ nhị phân sang hệ thập lục phân</w:t>
      </w:r>
    </w:p>
    <w:p>
      <w:r>
        <w:t>Đề bài: Chuyển đổi các số nhị phân sau sang hệ thập lục phân:</w:t>
      </w:r>
    </w:p>
    <w:p>
      <w:r>
        <w:t>1010, 1101, 100111, 111000, 10101010</w:t>
      </w:r>
    </w:p>
    <w:p>
      <w:r>
        <w:t>Yêu cầu: Viết quy trình chuyển đổi ra giấy hoặc máy tính.</w:t>
      </w:r>
    </w:p>
    <w:p>
      <w:pPr>
        <w:pStyle w:val="Heading2"/>
      </w:pPr>
      <w:r>
        <w:t>Quy trình chuyển đổi</w:t>
      </w:r>
    </w:p>
    <w:p>
      <w:r>
        <w:t>Số nhị phân: 1010</w:t>
      </w:r>
    </w:p>
    <w:p>
      <w:r>
        <w:t xml:space="preserve"> - Viết lại theo nhóm 4 bit: 1010 → 1010</w:t>
      </w:r>
    </w:p>
    <w:p>
      <w:r>
        <w:t xml:space="preserve"> - Đổi từng nhóm sang hex: 1010 → A</w:t>
      </w:r>
    </w:p>
    <w:p>
      <w:r>
        <w:t xml:space="preserve"> - Kết quả: 1010₂ = A₁₆</w:t>
      </w:r>
    </w:p>
    <w:p/>
    <w:p>
      <w:r>
        <w:t>Số nhị phân: 1101</w:t>
      </w:r>
    </w:p>
    <w:p>
      <w:r>
        <w:t xml:space="preserve"> - Viết lại theo nhóm 4 bit: 1101 → 1101</w:t>
      </w:r>
    </w:p>
    <w:p>
      <w:r>
        <w:t xml:space="preserve"> - Đổi từng nhóm sang hex: 1101 → D</w:t>
      </w:r>
    </w:p>
    <w:p>
      <w:r>
        <w:t xml:space="preserve"> - Kết quả: 1101₂ = D₁₆</w:t>
      </w:r>
    </w:p>
    <w:p/>
    <w:p>
      <w:r>
        <w:t>Số nhị phân: 100111</w:t>
      </w:r>
    </w:p>
    <w:p>
      <w:r>
        <w:t xml:space="preserve"> - Viết lại theo nhóm 4 bit: 00100111 → 0010 0111</w:t>
      </w:r>
    </w:p>
    <w:p>
      <w:r>
        <w:t xml:space="preserve"> - Đổi từng nhóm sang hex: 0010 0111 → 2 7</w:t>
      </w:r>
    </w:p>
    <w:p>
      <w:r>
        <w:t xml:space="preserve"> - Kết quả: 100111₂ = 27₁₆</w:t>
      </w:r>
    </w:p>
    <w:p/>
    <w:p>
      <w:r>
        <w:t>Số nhị phân: 111000</w:t>
      </w:r>
    </w:p>
    <w:p>
      <w:r>
        <w:t xml:space="preserve"> - Viết lại theo nhóm 4 bit: 00111000 → 0011 1000</w:t>
      </w:r>
    </w:p>
    <w:p>
      <w:r>
        <w:t xml:space="preserve"> - Đổi từng nhóm sang hex: 0011 1000 → 3 8</w:t>
      </w:r>
    </w:p>
    <w:p>
      <w:r>
        <w:t xml:space="preserve"> - Kết quả: 111000₂ = 38₁₆</w:t>
      </w:r>
    </w:p>
    <w:p/>
    <w:p>
      <w:r>
        <w:t>Số nhị phân: 10101010</w:t>
      </w:r>
    </w:p>
    <w:p>
      <w:r>
        <w:t xml:space="preserve"> - Viết lại theo nhóm 4 bit: 10101010 → 1010 1010</w:t>
      </w:r>
    </w:p>
    <w:p>
      <w:r>
        <w:t xml:space="preserve"> - Đổi từng nhóm sang hex: 1010 1010 → A A</w:t>
      </w:r>
    </w:p>
    <w:p>
      <w:r>
        <w:t xml:space="preserve"> - Kết quả: 10101010₂ = AA₁₆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