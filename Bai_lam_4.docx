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Chuyển các số bát phân sang hệ thập phân</w:t>
      </w:r>
    </w:p>
    <w:p>
      <w:r>
        <w:t>Bài làm: Thực hiện chuyển đổi các số bát phân sau sang hệ thập phân (decimal):</w:t>
        <w:br/>
        <w:t>10, 100, 123, 567, 1010</w:t>
        <w:br/>
        <w:br/>
        <w:t>Phương pháp áp dụng: mỗi chữ số trong số bát phân sẽ nhân với lũy thừa của 8 theo vị trí, bắt đầu từ bên phải (vị trí 0). Sau đó cộng tất cả các kết quả lại để được số ở hệ thập phân.</w:t>
      </w:r>
    </w:p>
    <w:p>
      <w:pPr>
        <w:pStyle w:val="Heading2"/>
      </w:pPr>
      <w:r>
        <w:t>Chuyển số bát phân 10 sang hệ thập phân</w:t>
      </w:r>
    </w:p>
    <w:p>
      <w:r>
        <w:t>Quy trình tính:</w:t>
      </w:r>
    </w:p>
    <w:p>
      <w:pPr>
        <w:pStyle w:val="ListBullet"/>
      </w:pPr>
      <w:r>
        <w:t>0 × 8^0 = 0</w:t>
      </w:r>
    </w:p>
    <w:p>
      <w:pPr>
        <w:pStyle w:val="ListBullet"/>
      </w:pPr>
      <w:r>
        <w:t>1 × 8^1 = 8</w:t>
      </w:r>
    </w:p>
    <w:p>
      <w:r>
        <w:t>Tổng = 0×8^0 + 1×8^1 = 8</w:t>
      </w:r>
    </w:p>
    <w:p>
      <w:r>
        <w:t>Kết luận: 10 (bát phân) = 8 (thập phân)</w:t>
      </w:r>
    </w:p>
    <w:p>
      <w:r>
        <w:t>---</w:t>
      </w:r>
    </w:p>
    <w:p>
      <w:pPr>
        <w:pStyle w:val="Heading2"/>
      </w:pPr>
      <w:r>
        <w:t>Chuyển số bát phân 100 sang hệ thập phân</w:t>
      </w:r>
    </w:p>
    <w:p>
      <w:r>
        <w:t>Quy trình tính:</w:t>
      </w:r>
    </w:p>
    <w:p>
      <w:pPr>
        <w:pStyle w:val="ListBullet"/>
      </w:pPr>
      <w:r>
        <w:t>0 × 8^0 = 0</w:t>
      </w:r>
    </w:p>
    <w:p>
      <w:pPr>
        <w:pStyle w:val="ListBullet"/>
      </w:pPr>
      <w:r>
        <w:t>0 × 8^1 = 0</w:t>
      </w:r>
    </w:p>
    <w:p>
      <w:pPr>
        <w:pStyle w:val="ListBullet"/>
      </w:pPr>
      <w:r>
        <w:t>1 × 8^2 = 64</w:t>
      </w:r>
    </w:p>
    <w:p>
      <w:r>
        <w:t>Tổng = 0×8^0 + 0×8^1 + 1×8^2 = 64</w:t>
      </w:r>
    </w:p>
    <w:p>
      <w:r>
        <w:t>Kết luận: 100 (bát phân) = 64 (thập phân)</w:t>
      </w:r>
    </w:p>
    <w:p>
      <w:r>
        <w:t>---</w:t>
      </w:r>
    </w:p>
    <w:p>
      <w:pPr>
        <w:pStyle w:val="Heading2"/>
      </w:pPr>
      <w:r>
        <w:t>Chuyển số bát phân 123 sang hệ thập phân</w:t>
      </w:r>
    </w:p>
    <w:p>
      <w:r>
        <w:t>Quy trình tính:</w:t>
      </w:r>
    </w:p>
    <w:p>
      <w:pPr>
        <w:pStyle w:val="ListBullet"/>
      </w:pPr>
      <w:r>
        <w:t>3 × 8^0 = 3</w:t>
      </w:r>
    </w:p>
    <w:p>
      <w:pPr>
        <w:pStyle w:val="ListBullet"/>
      </w:pPr>
      <w:r>
        <w:t>2 × 8^1 = 16</w:t>
      </w:r>
    </w:p>
    <w:p>
      <w:pPr>
        <w:pStyle w:val="ListBullet"/>
      </w:pPr>
      <w:r>
        <w:t>1 × 8^2 = 64</w:t>
      </w:r>
    </w:p>
    <w:p>
      <w:r>
        <w:t>Tổng = 3×8^0 + 2×8^1 + 1×8^2 = 83</w:t>
      </w:r>
    </w:p>
    <w:p>
      <w:r>
        <w:t>Kết luận: 123 (bát phân) = 83 (thập phân)</w:t>
      </w:r>
    </w:p>
    <w:p>
      <w:r>
        <w:t>---</w:t>
      </w:r>
    </w:p>
    <w:p>
      <w:pPr>
        <w:pStyle w:val="Heading2"/>
      </w:pPr>
      <w:r>
        <w:t>Chuyển số bát phân 567 sang hệ thập phân</w:t>
      </w:r>
    </w:p>
    <w:p>
      <w:r>
        <w:t>Quy trình tính:</w:t>
      </w:r>
    </w:p>
    <w:p>
      <w:pPr>
        <w:pStyle w:val="ListBullet"/>
      </w:pPr>
      <w:r>
        <w:t>7 × 8^0 = 7</w:t>
      </w:r>
    </w:p>
    <w:p>
      <w:pPr>
        <w:pStyle w:val="ListBullet"/>
      </w:pPr>
      <w:r>
        <w:t>6 × 8^1 = 48</w:t>
      </w:r>
    </w:p>
    <w:p>
      <w:pPr>
        <w:pStyle w:val="ListBullet"/>
      </w:pPr>
      <w:r>
        <w:t>5 × 8^2 = 320</w:t>
      </w:r>
    </w:p>
    <w:p>
      <w:r>
        <w:t>Tổng = 7×8^0 + 6×8^1 + 5×8^2 = 375</w:t>
      </w:r>
    </w:p>
    <w:p>
      <w:r>
        <w:t>Kết luận: 567 (bát phân) = 375 (thập phân)</w:t>
      </w:r>
    </w:p>
    <w:p>
      <w:r>
        <w:t>---</w:t>
      </w:r>
    </w:p>
    <w:p>
      <w:pPr>
        <w:pStyle w:val="Heading2"/>
      </w:pPr>
      <w:r>
        <w:t>Chuyển số bát phân 1010 sang hệ thập phân</w:t>
      </w:r>
    </w:p>
    <w:p>
      <w:r>
        <w:t>Quy trình tính:</w:t>
      </w:r>
    </w:p>
    <w:p>
      <w:pPr>
        <w:pStyle w:val="ListBullet"/>
      </w:pPr>
      <w:r>
        <w:t>0 × 8^0 = 0</w:t>
      </w:r>
    </w:p>
    <w:p>
      <w:pPr>
        <w:pStyle w:val="ListBullet"/>
      </w:pPr>
      <w:r>
        <w:t>1 × 8^1 = 8</w:t>
      </w:r>
    </w:p>
    <w:p>
      <w:pPr>
        <w:pStyle w:val="ListBullet"/>
      </w:pPr>
      <w:r>
        <w:t>0 × 8^2 = 0</w:t>
      </w:r>
    </w:p>
    <w:p>
      <w:pPr>
        <w:pStyle w:val="ListBullet"/>
      </w:pPr>
      <w:r>
        <w:t>1 × 8^3 = 512</w:t>
      </w:r>
    </w:p>
    <w:p>
      <w:r>
        <w:t>Tổng = 0×8^0 + 1×8^1 + 0×8^2 + 1×8^3 = 520</w:t>
      </w:r>
    </w:p>
    <w:p>
      <w:r>
        <w:t>Kết luận: 1010 (bát phân) = 520 (thập phân)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