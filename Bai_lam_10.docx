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Chuyển đổi số bát phân sang hệ thập lục phân</w:t>
      </w:r>
    </w:p>
    <w:p>
      <w:r>
        <w:t>Quy trình chuyển đổi:</w:t>
      </w:r>
    </w:p>
    <w:p>
      <w:r>
        <w:t>1. Chuyển từng chữ số bát phân thành 3-bit nhị phân.</w:t>
        <w:br/>
        <w:t>2. Nối các nhóm 3-bit để được số nhị phân.</w:t>
        <w:br/>
        <w:t>3. Thêm bit 0 bên trái (nếu cần) để đủ bội số của 4.</w:t>
        <w:br/>
        <w:t>4. Chia thành các nhóm 4-bit.</w:t>
        <w:br/>
        <w:t>5. Đổi mỗi nhóm 4-bit sang 1 chữ số hex.</w:t>
        <w:br/>
        <w:t>6. Ghép lại thành kết quả thập lục phân.</w:t>
      </w:r>
    </w:p>
    <w:p>
      <w:pPr>
        <w:pStyle w:val="Heading2"/>
      </w:pPr>
      <w:r>
        <w:t>Bài làm</w:t>
      </w:r>
    </w:p>
    <w:p>
      <w:pPr>
        <w:pStyle w:val="Heading3"/>
      </w:pPr>
      <w:r>
        <w:t>Số: 157246 (hệ 8)</w:t>
      </w:r>
    </w:p>
    <w:p>
      <w:r>
        <w:t>1=001 → 5=101 → 7=111 → 2=010 → 4=100 → 6=110</w:t>
      </w:r>
    </w:p>
    <w:p>
      <w:r>
        <w:t>Nhị phân: 1101111010100110</w:t>
      </w:r>
    </w:p>
    <w:p>
      <w:r>
        <w:t>Nibbles: 1101  1110  1010  0110</w:t>
      </w:r>
    </w:p>
    <w:p>
      <w:r>
        <w:t>Hex: D E A 6 → DEA6 (16)</w:t>
        <w:br/>
      </w:r>
    </w:p>
    <w:p>
      <w:pPr>
        <w:pStyle w:val="Heading3"/>
      </w:pPr>
      <w:r>
        <w:t>Số: 432516 (hệ 8)</w:t>
      </w:r>
    </w:p>
    <w:p>
      <w:r>
        <w:t>4=100 → 3=011 → 2=010 → 5=101 → 1=001 → 6=110</w:t>
      </w:r>
    </w:p>
    <w:p>
      <w:r>
        <w:t>Nhị phân: 100011010101001110</w:t>
      </w:r>
    </w:p>
    <w:p>
      <w:r>
        <w:t>Thêm bit 0: 00100011010101001110</w:t>
      </w:r>
    </w:p>
    <w:p>
      <w:r>
        <w:t>Nibbles: 0010  0011  0101  0100  1110</w:t>
      </w:r>
    </w:p>
    <w:p>
      <w:r>
        <w:t>Hex: 2 3 5 4 E → 2354E (16)</w:t>
        <w:br/>
      </w:r>
    </w:p>
    <w:p>
      <w:pPr>
        <w:pStyle w:val="Heading3"/>
      </w:pPr>
      <w:r>
        <w:t>Số: 3127465 (hệ 8)</w:t>
      </w:r>
    </w:p>
    <w:p>
      <w:r>
        <w:t>3=011 → 1=001 → 2=010 → 7=111 → 4=100 → 6=110 → 5=101</w:t>
      </w:r>
    </w:p>
    <w:p>
      <w:r>
        <w:t>Nhị phân: 11001010111100110101</w:t>
      </w:r>
    </w:p>
    <w:p>
      <w:r>
        <w:t>Nibbles: 1100  1010  1111  0011  0101</w:t>
      </w:r>
    </w:p>
    <w:p>
      <w:r>
        <w:t>Hex: C A F 3 5 → CAF35 (16)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