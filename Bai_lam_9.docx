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Chuyển đổi số bát phân sang hệ thập lục phân</w:t>
      </w:r>
    </w:p>
    <w:p>
      <w:r>
        <w:t>Số 7654 (bát phân):</w:t>
      </w:r>
    </w:p>
    <w:p>
      <w:r>
        <w:t xml:space="preserve">  - Đổi sang thập phân: 7654₈ = 4012₁₀</w:t>
      </w:r>
    </w:p>
    <w:p>
      <w:r>
        <w:t xml:space="preserve">  - Đổi sang thập lục phân: 4012₁₀ = FAC₁₆</w:t>
      </w:r>
    </w:p>
    <w:p/>
    <w:p>
      <w:r>
        <w:t>Số 1327 (bát phân):</w:t>
      </w:r>
    </w:p>
    <w:p>
      <w:r>
        <w:t xml:space="preserve">  - Đổi sang thập phân: 1327₈ = 727₁₀</w:t>
      </w:r>
    </w:p>
    <w:p>
      <w:r>
        <w:t xml:space="preserve">  - Đổi sang thập lục phân: 727₁₀ = 2D7₁₆</w:t>
      </w:r>
    </w:p>
    <w:p/>
    <w:p>
      <w:r>
        <w:t>Số 4442 (bát phân):</w:t>
      </w:r>
    </w:p>
    <w:p>
      <w:r>
        <w:t xml:space="preserve">  - Đổi sang thập phân: 4442₈ = 2338₁₀</w:t>
      </w:r>
    </w:p>
    <w:p>
      <w:r>
        <w:t xml:space="preserve">  - Đổi sang thập lục phân: 2338₁₀ = 922₁₆</w:t>
      </w:r>
    </w:p>
    <w:p/>
    <w:p>
      <w:r>
        <w:t>Số 305 (bát phân):</w:t>
      </w:r>
    </w:p>
    <w:p>
      <w:r>
        <w:t xml:space="preserve">  - Đổi sang thập phân: 305₈ = 197₁₀</w:t>
      </w:r>
    </w:p>
    <w:p>
      <w:r>
        <w:t xml:space="preserve">  - Đổi sang thập lục phân: 197₁₀ = C5₁₆</w:t>
      </w:r>
    </w:p>
    <w:p/>
    <w:p>
      <w:r>
        <w:t>Số 1573 (bát phân):</w:t>
      </w:r>
    </w:p>
    <w:p>
      <w:r>
        <w:t xml:space="preserve">  - Đổi sang thập phân: 1573₈ = 891₁₀</w:t>
      </w:r>
    </w:p>
    <w:p>
      <w:r>
        <w:t xml:space="preserve">  - Đổi sang thập lục phân: 891₁₀ = 37B₁₆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